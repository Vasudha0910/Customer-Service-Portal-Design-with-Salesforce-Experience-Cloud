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DB85" w14:textId="7A7CBE5E" w:rsidR="00832B97" w:rsidRDefault="00CF1983">
      <w:pPr>
        <w:pStyle w:val="Title"/>
      </w:pPr>
      <w:r>
        <w:t>Customer Service Portal Design with Salesforce Experience Cloud</w:t>
      </w:r>
    </w:p>
    <w:p w14:paraId="44344C2B" w14:textId="77777777" w:rsidR="00CF1983" w:rsidRDefault="00CF1983" w:rsidP="00CF1983">
      <w:r>
        <w:t xml:space="preserve">Prepared by: </w:t>
      </w:r>
      <w:r>
        <w:t xml:space="preserve">Kukkadapu Venkata Naga Vasudha </w:t>
      </w:r>
      <w:proofErr w:type="spellStart"/>
      <w:r>
        <w:t>Ramyasri</w:t>
      </w:r>
      <w:proofErr w:type="spellEnd"/>
    </w:p>
    <w:p w14:paraId="52C27BF2" w14:textId="255AF194" w:rsidR="00832B97" w:rsidRDefault="00832B97"/>
    <w:p w14:paraId="0A19CBB5" w14:textId="77777777" w:rsidR="00832B97" w:rsidRDefault="00CF1983">
      <w:pPr>
        <w:pStyle w:val="Heading1"/>
      </w:pPr>
      <w:r>
        <w:t>Problem Statement</w:t>
      </w:r>
    </w:p>
    <w:p w14:paraId="1AA89B99" w14:textId="77777777" w:rsidR="00832B97" w:rsidRDefault="00CF1983">
      <w:r>
        <w:t xml:space="preserve">In many organizations, external websites, portals, or communities must integrate tightly with business-process systems and data. </w:t>
      </w:r>
      <w:r>
        <w:t>Traditional web development platforms often lack seamless integration with CRM, user authentication, permissioning, and dynamic content driven by business logic.</w:t>
      </w:r>
      <w:r>
        <w:br/>
      </w:r>
      <w:r>
        <w:br/>
        <w:t>The problem is: how to build a website or portal that is fully integrated with Salesforce dat</w:t>
      </w:r>
      <w:r>
        <w:t>a and logic, supports role-based access, allows customization, is maintainable, and delivers a seamless user experience—without reinventing the wheel each time.</w:t>
      </w:r>
      <w:r>
        <w:br/>
      </w:r>
      <w:r>
        <w:br/>
        <w:t>Issues to address include:</w:t>
      </w:r>
      <w:r>
        <w:br/>
        <w:t>- Secure user authentication and authorization tied to CRM records</w:t>
      </w:r>
      <w:r>
        <w:br/>
      </w:r>
      <w:r>
        <w:t>- Dynamic pages and templates that draw directly from Salesforce objects</w:t>
      </w:r>
      <w:r>
        <w:br/>
        <w:t>- Easy customization and branding without heavy coding</w:t>
      </w:r>
      <w:r>
        <w:br/>
        <w:t>- Scalability, maintainability, and governance</w:t>
      </w:r>
      <w:r>
        <w:br/>
        <w:t>- Support for multiple user types (e.g., customers, partners, internal users) wit</w:t>
      </w:r>
      <w:r>
        <w:t>h different permissions</w:t>
      </w:r>
    </w:p>
    <w:p w14:paraId="516602F0" w14:textId="77777777" w:rsidR="00832B97" w:rsidRDefault="00CF1983">
      <w:pPr>
        <w:pStyle w:val="Heading1"/>
      </w:pPr>
      <w:r>
        <w:t>Overview</w:t>
      </w:r>
    </w:p>
    <w:p w14:paraId="518BA088" w14:textId="77777777" w:rsidR="00832B97" w:rsidRDefault="00CF1983">
      <w:r>
        <w:t>Salesforce Experience Cloud (formerly 'Community Cloud') is a platform for building digital experiences — websites, portals, communities — that integrate deeply with Salesforce’s data, security, and business logic.</w:t>
      </w:r>
      <w:r>
        <w:br/>
      </w:r>
      <w:r>
        <w:br/>
        <w:t>Key fea</w:t>
      </w:r>
      <w:r>
        <w:t>tures include:</w:t>
      </w:r>
      <w:r>
        <w:br/>
        <w:t>- Drag-and-drop site builder and templates</w:t>
      </w:r>
      <w:r>
        <w:br/>
        <w:t>- Page variations, themes, branding, and CSS overrides</w:t>
      </w:r>
      <w:r>
        <w:br/>
        <w:t>- Components, both standard and custom Lightning components</w:t>
      </w:r>
      <w:r>
        <w:br/>
        <w:t>- Security model using profiles, permission sets, sharing sets, and guest users</w:t>
      </w:r>
      <w:r>
        <w:br/>
        <w:t>- N</w:t>
      </w:r>
      <w:r>
        <w:t>avigation, page routing, SEO, CMS integration</w:t>
      </w:r>
      <w:r>
        <w:br/>
        <w:t>- Member management (registration, login, profile, roles)</w:t>
      </w:r>
      <w:r>
        <w:br/>
        <w:t>- Integration with Salesforce objects, flows, Apex, and APIs</w:t>
      </w:r>
      <w:r>
        <w:br/>
        <w:t>- Deployment and lifecycle (Sandboxes, change sets, source control)</w:t>
      </w:r>
      <w:r>
        <w:br/>
      </w:r>
      <w:r>
        <w:lastRenderedPageBreak/>
        <w:br/>
        <w:t>Using Experience Cloud</w:t>
      </w:r>
      <w:r>
        <w:t>, you can deliver a website or partner/customer portal that stays in sync with your Salesforce CRM and automates business workflows.</w:t>
      </w:r>
    </w:p>
    <w:p w14:paraId="749A5818" w14:textId="77777777" w:rsidR="00832B97" w:rsidRDefault="00CF1983">
      <w:pPr>
        <w:pStyle w:val="Heading1"/>
      </w:pPr>
      <w:r>
        <w:t>Phases of Implementation</w:t>
      </w:r>
    </w:p>
    <w:p w14:paraId="603296FD" w14:textId="77777777" w:rsidR="00832B97" w:rsidRDefault="00CF1983">
      <w:pPr>
        <w:pStyle w:val="Heading2"/>
      </w:pPr>
      <w:r>
        <w:t>Phase 1: Discovery &amp; Requirements Gathering</w:t>
      </w:r>
    </w:p>
    <w:p w14:paraId="0FD754EF" w14:textId="77777777" w:rsidR="00832B97" w:rsidRDefault="00CF1983">
      <w:r>
        <w:t>This phase focuses on understanding the needs of stake</w:t>
      </w:r>
      <w:r>
        <w:t>holders and end users. It involves conducting interviews, creating user personas, analyzing content requirements, and identifying functional and non-functional requirements. Security and integration needs are also defined.</w:t>
      </w:r>
    </w:p>
    <w:p w14:paraId="52E21350" w14:textId="77777777" w:rsidR="00832B97" w:rsidRDefault="00CF1983">
      <w:pPr>
        <w:pStyle w:val="Heading2"/>
      </w:pPr>
      <w:r>
        <w:t>Phase 2: Solution Design &amp; Archit</w:t>
      </w:r>
      <w:r>
        <w:t>ecture</w:t>
      </w:r>
    </w:p>
    <w:p w14:paraId="460BD0A2" w14:textId="77777777" w:rsidR="00832B97" w:rsidRDefault="00CF1983">
      <w:r>
        <w:t>In this stage, the overall solution is designed. It includes deciding the site structure, data model, security and permission architecture, navigation strategy, component strategy, and page templates.</w:t>
      </w:r>
    </w:p>
    <w:p w14:paraId="4E4FB842" w14:textId="77777777" w:rsidR="00832B97" w:rsidRDefault="00CF1983">
      <w:pPr>
        <w:pStyle w:val="Heading2"/>
      </w:pPr>
      <w:r>
        <w:t>Phase 3: Environment Setup &amp; Provisioning</w:t>
      </w:r>
    </w:p>
    <w:p w14:paraId="635C9AE9" w14:textId="77777777" w:rsidR="00832B97" w:rsidRDefault="00CF1983">
      <w:r>
        <w:t>The Ex</w:t>
      </w:r>
      <w:r>
        <w:t>perience Cloud site environment is provisioned. This involves assigning licenses, setting up development and testing environments, configuring domains, and enabling essential site settings.</w:t>
      </w:r>
    </w:p>
    <w:p w14:paraId="72AFBBCD" w14:textId="77777777" w:rsidR="00832B97" w:rsidRDefault="00CF1983">
      <w:pPr>
        <w:pStyle w:val="Heading2"/>
      </w:pPr>
      <w:r>
        <w:t>Phase 4: Theme &amp; Branding Setup</w:t>
      </w:r>
    </w:p>
    <w:p w14:paraId="5AC49B89" w14:textId="77777777" w:rsidR="00832B97" w:rsidRDefault="00CF1983">
      <w:r>
        <w:t>Here, branding and design elements</w:t>
      </w:r>
      <w:r>
        <w:t xml:space="preserve"> are configured. Themes are chosen or customized, logos, fonts, and color schemes are applied, and responsive layouts are set up to match the organization’s identity.</w:t>
      </w:r>
    </w:p>
    <w:p w14:paraId="438FBE8C" w14:textId="77777777" w:rsidR="00832B97" w:rsidRDefault="00CF1983">
      <w:pPr>
        <w:pStyle w:val="Heading2"/>
      </w:pPr>
      <w:r>
        <w:t>Phase 5: Page &amp; Navigation Construction</w:t>
      </w:r>
    </w:p>
    <w:p w14:paraId="7C8DCA49" w14:textId="77777777" w:rsidR="00832B97" w:rsidRDefault="00CF1983">
      <w:r>
        <w:t>During this phase, site pages are created using t</w:t>
      </w:r>
      <w:r>
        <w:t>emplates and layouts. Navigation menus are defined, page variations are set up for different devices, and routing rules for clean URL structures are established.</w:t>
      </w:r>
    </w:p>
    <w:p w14:paraId="66965305" w14:textId="77777777" w:rsidR="00832B97" w:rsidRDefault="00CF1983">
      <w:pPr>
        <w:pStyle w:val="Heading2"/>
      </w:pPr>
      <w:r>
        <w:t>Phase 6: Component Development &amp; Customization</w:t>
      </w:r>
    </w:p>
    <w:p w14:paraId="2FFBD470" w14:textId="77777777" w:rsidR="00832B97" w:rsidRDefault="00CF1983">
      <w:r>
        <w:t>Standard components are used where possible, wh</w:t>
      </w:r>
      <w:r>
        <w:t>ile custom Lightning components or LWCs are developed if needed. Integration with Apex classes, flows, and APIs is also performed in this phase.</w:t>
      </w:r>
    </w:p>
    <w:p w14:paraId="6B119C8F" w14:textId="77777777" w:rsidR="00832B97" w:rsidRDefault="00CF1983">
      <w:pPr>
        <w:pStyle w:val="Heading2"/>
      </w:pPr>
      <w:r>
        <w:t>Phase 7: Security &amp; Access Configuration</w:t>
      </w:r>
    </w:p>
    <w:p w14:paraId="1DB00BEB" w14:textId="77777777" w:rsidR="00832B97" w:rsidRDefault="00CF1983">
      <w:r>
        <w:t xml:space="preserve">The security model is implemented in this stage. Profiles, permission </w:t>
      </w:r>
      <w:r>
        <w:t>sets, sharing sets, and roles are configured to ensure that guest users, authenticated users, customers, and partners have appropriate access levels.</w:t>
      </w:r>
    </w:p>
    <w:p w14:paraId="05C5F47E" w14:textId="77777777" w:rsidR="00832B97" w:rsidRDefault="00CF1983">
      <w:pPr>
        <w:pStyle w:val="Heading2"/>
      </w:pPr>
      <w:r>
        <w:lastRenderedPageBreak/>
        <w:t>Phase 8: Content &amp; Data Integration</w:t>
      </w:r>
    </w:p>
    <w:p w14:paraId="16412924" w14:textId="77777777" w:rsidR="00832B97" w:rsidRDefault="00CF1983">
      <w:r>
        <w:t>Content is uploaded and integrated into the site. This includes CMS co</w:t>
      </w:r>
      <w:r>
        <w:t>ntent, static and dynamic resources, and Salesforce data. Record lists, forms, and approval flows are configured to enable interaction with Salesforce data.</w:t>
      </w:r>
    </w:p>
    <w:p w14:paraId="5CD419BA" w14:textId="77777777" w:rsidR="00832B97" w:rsidRDefault="00CF1983">
      <w:pPr>
        <w:pStyle w:val="Heading2"/>
      </w:pPr>
      <w:r>
        <w:t>Phase 9: Testing, QA &amp; UAT</w:t>
      </w:r>
    </w:p>
    <w:p w14:paraId="4FEBD1A1" w14:textId="77777777" w:rsidR="00832B97" w:rsidRDefault="00CF1983">
      <w:r>
        <w:t>Rigorous testing is performed, including functional testing, integration</w:t>
      </w:r>
      <w:r>
        <w:t xml:space="preserve"> testing, and security validation. Performance testing ensures scalability, while User Acceptance Testing (UAT) collects feedback from end users for improvements.</w:t>
      </w:r>
    </w:p>
    <w:p w14:paraId="24D5FE42" w14:textId="77777777" w:rsidR="00832B97" w:rsidRDefault="00CF1983">
      <w:pPr>
        <w:pStyle w:val="Heading2"/>
      </w:pPr>
      <w:r>
        <w:t>Phase 10: Deployment &amp; Maintenance</w:t>
      </w:r>
    </w:p>
    <w:p w14:paraId="4087EB9D" w14:textId="77777777" w:rsidR="00832B97" w:rsidRDefault="00CF1983">
      <w:r>
        <w:t>Finally, the solution is deployed to the production enviro</w:t>
      </w:r>
      <w:r>
        <w:t>nment. Ongoing monitoring, analytics, user support, and governance are set up. Continuous enhancements and change management processes are followed to ensure long-term success.</w:t>
      </w:r>
    </w:p>
    <w:sectPr w:rsidR="00832B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32B97"/>
    <w:rsid w:val="00AA1D8D"/>
    <w:rsid w:val="00B47730"/>
    <w:rsid w:val="00CB0664"/>
    <w:rsid w:val="00CF19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883E4A"/>
  <w14:defaultImageDpi w14:val="300"/>
  <w15:docId w15:val="{CA3DB190-390A-4C2C-A700-1BD0872AB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Vasudha</cp:lastModifiedBy>
  <cp:revision>2</cp:revision>
  <dcterms:created xsi:type="dcterms:W3CDTF">2025-09-26T17:43:00Z</dcterms:created>
  <dcterms:modified xsi:type="dcterms:W3CDTF">2025-09-26T17:43:00Z</dcterms:modified>
  <cp:category/>
</cp:coreProperties>
</file>